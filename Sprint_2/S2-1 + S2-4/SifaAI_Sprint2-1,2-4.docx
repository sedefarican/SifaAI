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291" w:rsidRDefault="00600958">
      <w:pPr>
        <w:pStyle w:val="KonuBal"/>
      </w:pPr>
      <w:proofErr w:type="spellStart"/>
      <w:r>
        <w:t>ŞifaAI</w:t>
      </w:r>
      <w:proofErr w:type="spellEnd"/>
      <w:r>
        <w:t xml:space="preserve"> Sprint 2-1,2-4</w:t>
      </w:r>
    </w:p>
    <w:p w:rsidR="00EC3291" w:rsidRDefault="00600958">
      <w:pPr>
        <w:pStyle w:val="Balk1"/>
      </w:pPr>
      <w:r>
        <w:t>1. Proje ve Sprint Hedefi</w:t>
      </w:r>
    </w:p>
    <w:p w:rsidR="00EC3291" w:rsidRDefault="00600958">
      <w:r>
        <w:t>ŞifaAI projesinde Sprint 2 kapsamında yapay zeka destekli tahlil yorumlama ve randevu/ilaç hatırlatma promptlarının geliştirilmesi hedeflenmiştir. Bu promptlar, Google Gemini API ile entegre edilerek kullanıcılara kişiselleştirilmiş, anlaşılır ve sağlık odaklı geri bildirim sağlanacaktır.</w:t>
      </w:r>
    </w:p>
    <w:p w:rsidR="00EC3291" w:rsidRDefault="00AC4A92">
      <w:pPr>
        <w:pStyle w:val="Balk1"/>
      </w:pPr>
      <w:r>
        <w:t>2</w:t>
      </w:r>
      <w:r w:rsidR="00600958">
        <w:t>. Kod Yapısı ve Akış</w:t>
      </w:r>
    </w:p>
    <w:p w:rsidR="00EC3291" w:rsidRDefault="00600958">
      <w:r>
        <w:t>- prompt_engine.py: Promptların oluşturulduğu fonksiyonlar</w:t>
      </w:r>
      <w:r>
        <w:br/>
        <w:t>- utils.py: API anahtarı yönetimi ve Gemini API ile iletişim</w:t>
      </w:r>
      <w:r>
        <w:br/>
        <w:t>- main.py: Örnek kullanıcı ve tahlil verisiyle promptların test edilmesi</w:t>
      </w:r>
    </w:p>
    <w:p w:rsidR="00EC3291" w:rsidRDefault="00AC4A92">
      <w:pPr>
        <w:pStyle w:val="Balk1"/>
      </w:pPr>
      <w:r>
        <w:t>3</w:t>
      </w:r>
      <w:r w:rsidR="00600958">
        <w:t>. Örnek Kullanıcı Profili</w:t>
      </w:r>
    </w:p>
    <w:p w:rsidR="00EC3291" w:rsidRDefault="00600958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"isim": "Ayşe Yılmaz",</w:t>
      </w:r>
      <w:r>
        <w:rPr>
          <w:rFonts w:ascii="Courier New" w:hAnsi="Courier New"/>
          <w:sz w:val="20"/>
        </w:rPr>
        <w:br/>
        <w:t xml:space="preserve">  "yaş": 65,</w:t>
      </w:r>
      <w:r>
        <w:rPr>
          <w:rFonts w:ascii="Courier New" w:hAnsi="Courier New"/>
          <w:sz w:val="20"/>
        </w:rPr>
        <w:br/>
        <w:t xml:space="preserve">  "cinsiyet": "Kadın",</w:t>
      </w:r>
      <w:r>
        <w:rPr>
          <w:rFonts w:ascii="Courier New" w:hAnsi="Courier New"/>
          <w:sz w:val="20"/>
        </w:rPr>
        <w:br/>
        <w:t xml:space="preserve">  "kilo": 74,</w:t>
      </w:r>
      <w:r>
        <w:rPr>
          <w:rFonts w:ascii="Courier New" w:hAnsi="Courier New"/>
          <w:sz w:val="20"/>
        </w:rPr>
        <w:br/>
        <w:t xml:space="preserve">  "boy": 158,</w:t>
      </w:r>
      <w:r>
        <w:rPr>
          <w:rFonts w:ascii="Courier New" w:hAnsi="Courier New"/>
          <w:sz w:val="20"/>
        </w:rPr>
        <w:br/>
        <w:t xml:space="preserve">  "kronikHastalıklar": ["Tip 2 Diyabet", "Hipertansiyon"],</w:t>
      </w:r>
      <w:r>
        <w:rPr>
          <w:rFonts w:ascii="Courier New" w:hAnsi="Courier New"/>
          <w:sz w:val="20"/>
        </w:rPr>
        <w:br/>
        <w:t xml:space="preserve">  "ilaçlar": ["Metformin", "Amlodipin"],</w:t>
      </w:r>
      <w:r>
        <w:rPr>
          <w:rFonts w:ascii="Courier New" w:hAnsi="Courier New"/>
          <w:sz w:val="20"/>
        </w:rPr>
        <w:br/>
        <w:t xml:space="preserve">  "alerjiler": ["Penisilin"]</w:t>
      </w:r>
      <w:r>
        <w:rPr>
          <w:rFonts w:ascii="Courier New" w:hAnsi="Courier New"/>
          <w:sz w:val="20"/>
        </w:rPr>
        <w:br/>
        <w:t>}</w:t>
      </w:r>
    </w:p>
    <w:p w:rsidR="00EC3291" w:rsidRDefault="00AC4A92">
      <w:pPr>
        <w:pStyle w:val="Balk1"/>
      </w:pPr>
      <w:r>
        <w:t>4</w:t>
      </w:r>
      <w:r w:rsidR="00600958">
        <w:t>. Örnek Tahlil Sonuçları (Metin Formatında)</w:t>
      </w:r>
    </w:p>
    <w:p w:rsidR="00EC3291" w:rsidRDefault="00600958">
      <w:r>
        <w:rPr>
          <w:rFonts w:ascii="Courier New" w:hAnsi="Courier New"/>
          <w:sz w:val="20"/>
        </w:rPr>
        <w:t>- WBC: 8,11 (Referans: 4.8 - 10.8)</w:t>
      </w:r>
      <w:r>
        <w:rPr>
          <w:rFonts w:ascii="Courier New" w:hAnsi="Courier New"/>
          <w:sz w:val="20"/>
        </w:rPr>
        <w:br/>
        <w:t>- LY%: 39,7 (Referans: 5.5 - 20.5)</w:t>
      </w:r>
      <w:r>
        <w:rPr>
          <w:rFonts w:ascii="Courier New" w:hAnsi="Courier New"/>
          <w:sz w:val="20"/>
        </w:rPr>
        <w:br/>
        <w:t>- EO%: 3,9 (Referans: 0.0 - 2.0)</w:t>
      </w:r>
      <w:r>
        <w:rPr>
          <w:rFonts w:ascii="Courier New" w:hAnsi="Courier New"/>
          <w:sz w:val="20"/>
        </w:rPr>
        <w:br/>
        <w:t>- HCT: 50,4 (Referans: 38.0 - 42.0)</w:t>
      </w:r>
      <w:r>
        <w:rPr>
          <w:rFonts w:ascii="Courier New" w:hAnsi="Courier New"/>
          <w:sz w:val="20"/>
        </w:rPr>
        <w:br/>
        <w:t>- MCH: 23,6 (Referans: 27.0 - 31.0)</w:t>
      </w:r>
    </w:p>
    <w:p w:rsidR="00EC3291" w:rsidRDefault="00AC4A92">
      <w:pPr>
        <w:pStyle w:val="Balk1"/>
      </w:pPr>
      <w:r>
        <w:t>5</w:t>
      </w:r>
      <w:r w:rsidR="00600958">
        <w:t>. Tahlil Yorumlama Promptları</w:t>
      </w:r>
    </w:p>
    <w:p w:rsidR="00EC3291" w:rsidRDefault="00AC4A92">
      <w:pPr>
        <w:pStyle w:val="Balk2"/>
      </w:pPr>
      <w:r>
        <w:t>5</w:t>
      </w:r>
      <w:r w:rsidR="00600958">
        <w:t xml:space="preserve">.1 Ana Prompt </w:t>
      </w:r>
      <w:proofErr w:type="spellStart"/>
      <w:r w:rsidR="00600958">
        <w:t>Örneği</w:t>
      </w:r>
      <w:proofErr w:type="spellEnd"/>
    </w:p>
    <w:p w:rsidR="00EC3291" w:rsidRDefault="00600958">
      <w:r>
        <w:rPr>
          <w:rFonts w:ascii="Courier New" w:hAnsi="Courier New"/>
          <w:sz w:val="20"/>
        </w:rPr>
        <w:t>Kullanıcı Bilgileri:</w:t>
      </w:r>
      <w:r>
        <w:rPr>
          <w:rFonts w:ascii="Courier New" w:hAnsi="Courier New"/>
          <w:sz w:val="20"/>
        </w:rPr>
        <w:br/>
        <w:t>İsim: Ayşe Yılmaz</w:t>
      </w:r>
      <w:r>
        <w:rPr>
          <w:rFonts w:ascii="Courier New" w:hAnsi="Courier New"/>
          <w:sz w:val="20"/>
        </w:rPr>
        <w:br/>
        <w:t>Yaş: 65</w:t>
      </w:r>
      <w:r>
        <w:rPr>
          <w:rFonts w:ascii="Courier New" w:hAnsi="Courier New"/>
          <w:sz w:val="20"/>
        </w:rPr>
        <w:br/>
        <w:t>Cinsiyet: Kadın</w:t>
      </w:r>
      <w:r>
        <w:rPr>
          <w:rFonts w:ascii="Courier New" w:hAnsi="Courier New"/>
          <w:sz w:val="20"/>
        </w:rPr>
        <w:br/>
        <w:t>Kilo: 74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Boy: 158</w:t>
      </w:r>
      <w:r>
        <w:rPr>
          <w:rFonts w:ascii="Courier New" w:hAnsi="Courier New"/>
          <w:sz w:val="20"/>
        </w:rPr>
        <w:br/>
        <w:t>Kronik Hastalıklar: Tip 2 Diyabet, Hipertansiyon</w:t>
      </w:r>
      <w:r>
        <w:rPr>
          <w:rFonts w:ascii="Courier New" w:hAnsi="Courier New"/>
          <w:sz w:val="20"/>
        </w:rPr>
        <w:br/>
        <w:t>İlaçlar: Metformin, Amlodipin</w:t>
      </w:r>
      <w:r>
        <w:rPr>
          <w:rFonts w:ascii="Courier New" w:hAnsi="Courier New"/>
          <w:sz w:val="20"/>
        </w:rPr>
        <w:br/>
        <w:t>Alerjiler: Penisilin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Tahlil Sonuçları:</w:t>
      </w:r>
      <w:r>
        <w:rPr>
          <w:rFonts w:ascii="Courier New" w:hAnsi="Courier New"/>
          <w:sz w:val="20"/>
        </w:rPr>
        <w:br/>
        <w:t>- WBC: 8,11 (Referans: 4.8 - 10.8)</w:t>
      </w:r>
      <w:r>
        <w:rPr>
          <w:rFonts w:ascii="Courier New" w:hAnsi="Courier New"/>
          <w:sz w:val="20"/>
        </w:rPr>
        <w:br/>
        <w:t>- LY%: 39,7 (Referans: 5.5 - 20.5)</w:t>
      </w:r>
      <w:r>
        <w:rPr>
          <w:rFonts w:ascii="Courier New" w:hAnsi="Courier New"/>
          <w:sz w:val="20"/>
        </w:rPr>
        <w:br/>
        <w:t>- EO%: 3,9 (Referans: 0.0 - 2.0)</w:t>
      </w:r>
      <w:r>
        <w:rPr>
          <w:rFonts w:ascii="Courier New" w:hAnsi="Courier New"/>
          <w:sz w:val="20"/>
        </w:rPr>
        <w:br/>
        <w:t>- HCT: 50,4 (Referans: 38.0 - 42.0)</w:t>
      </w:r>
      <w:r>
        <w:rPr>
          <w:rFonts w:ascii="Courier New" w:hAnsi="Courier New"/>
          <w:sz w:val="20"/>
        </w:rPr>
        <w:br/>
        <w:t>- MCH: 23,6 (Referans: 27.0 - 31.0)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Tahlil sonucu ile ilgili medikal bir açıklama yap.</w:t>
      </w:r>
      <w:r>
        <w:rPr>
          <w:rFonts w:ascii="Courier New" w:hAnsi="Courier New"/>
          <w:sz w:val="20"/>
        </w:rPr>
        <w:br/>
        <w:t>Ardından bu değerlerin vücutta yol açabileceği belirtileri sade ve anlaşılır bir dille açıkla.</w:t>
      </w:r>
      <w:r>
        <w:rPr>
          <w:rFonts w:ascii="Courier New" w:hAnsi="Courier New"/>
          <w:sz w:val="20"/>
        </w:rPr>
        <w:br/>
        <w:t>Son olarak, kişinin neler yapması gerektiğine dair 3 öneri ver.</w:t>
      </w:r>
      <w:r>
        <w:rPr>
          <w:rFonts w:ascii="Courier New" w:hAnsi="Courier New"/>
          <w:sz w:val="20"/>
        </w:rPr>
        <w:br/>
        <w:t>Açıklamalar hastayı gereksiz yere endişelendirmemeli ve bilgilendirici olmalıdır.</w:t>
      </w:r>
    </w:p>
    <w:p w:rsidR="00EC3291" w:rsidRDefault="00AC4A92">
      <w:pPr>
        <w:pStyle w:val="Balk2"/>
      </w:pPr>
      <w:r>
        <w:t>5</w:t>
      </w:r>
      <w:r w:rsidR="00600958">
        <w:t xml:space="preserve">.2 </w:t>
      </w:r>
      <w:proofErr w:type="spellStart"/>
      <w:r w:rsidR="00600958">
        <w:t>Ekstra</w:t>
      </w:r>
      <w:proofErr w:type="spellEnd"/>
      <w:r w:rsidR="00600958">
        <w:t xml:space="preserve"> </w:t>
      </w:r>
      <w:proofErr w:type="spellStart"/>
      <w:r w:rsidR="00600958">
        <w:t>Tahlil</w:t>
      </w:r>
      <w:proofErr w:type="spellEnd"/>
      <w:r w:rsidR="00600958">
        <w:t xml:space="preserve"> </w:t>
      </w:r>
      <w:proofErr w:type="spellStart"/>
      <w:r w:rsidR="00600958">
        <w:t>Yorumlama</w:t>
      </w:r>
      <w:proofErr w:type="spellEnd"/>
      <w:r w:rsidR="00600958">
        <w:t xml:space="preserve"> Promptları</w:t>
      </w:r>
    </w:p>
    <w:p w:rsidR="00EC3291" w:rsidRDefault="00600958">
      <w:r>
        <w:t>Prompt 1:</w:t>
      </w:r>
    </w:p>
    <w:p w:rsidR="00EC3291" w:rsidRDefault="00600958">
      <w:r>
        <w:rPr>
          <w:rFonts w:ascii="Courier New" w:hAnsi="Courier New"/>
          <w:sz w:val="20"/>
        </w:rPr>
        <w:t>Aşağıdaki kullanıcı bilgisi ve tahlil sonuçlarını göz önünde bulundurarak, sonuçların normal aralıkta olup olmadığını değerlendir.</w:t>
      </w:r>
      <w:r>
        <w:rPr>
          <w:rFonts w:ascii="Courier New" w:hAnsi="Courier New"/>
          <w:sz w:val="20"/>
        </w:rPr>
        <w:br/>
        <w:t>Eksik veya anormal sonuçlar varsa, bunların olası nedenlerini ve belirtilerini sade bir dille açıkla.</w:t>
      </w:r>
      <w:r>
        <w:rPr>
          <w:rFonts w:ascii="Courier New" w:hAnsi="Courier New"/>
          <w:sz w:val="20"/>
        </w:rPr>
        <w:br/>
        <w:t>Kullanıcı için günlük yaşamda dikkat etmesi gereken 3 önemli öneri sun.</w:t>
      </w:r>
      <w:r>
        <w:rPr>
          <w:rFonts w:ascii="Courier New" w:hAnsi="Courier New"/>
          <w:sz w:val="20"/>
        </w:rPr>
        <w:br/>
        <w:t>Kullanıcıyı endişelendirmeden, pozitif ve motive edici bir üslupla yaz.</w:t>
      </w:r>
    </w:p>
    <w:p w:rsidR="00EC3291" w:rsidRDefault="00600958">
      <w:r>
        <w:t>Prompt 2:</w:t>
      </w:r>
    </w:p>
    <w:p w:rsidR="00EC3291" w:rsidRDefault="00600958">
      <w:r>
        <w:rPr>
          <w:rFonts w:ascii="Courier New" w:hAnsi="Courier New"/>
          <w:sz w:val="20"/>
        </w:rPr>
        <w:t>Verilen medikal tahlil sonuçlarını ve kullanıcının kronik hastalıklarını dikkate alarak, uzman bir doktorun hastaya yapacağı şekilde açıklama yap.</w:t>
      </w:r>
      <w:r>
        <w:rPr>
          <w:rFonts w:ascii="Courier New" w:hAnsi="Courier New"/>
          <w:sz w:val="20"/>
        </w:rPr>
        <w:br/>
        <w:t>Özellikle tahlildeki kritik değerler ve bu değerlerin hastanın mevcut durumu ile ilişkisini açıkla.</w:t>
      </w:r>
      <w:r>
        <w:rPr>
          <w:rFonts w:ascii="Courier New" w:hAnsi="Courier New"/>
          <w:sz w:val="20"/>
        </w:rPr>
        <w:br/>
        <w:t>Son olarak, kullanıcının tedaviye uyumunu artırmaya yönelik 3 pratik öneri ver.</w:t>
      </w:r>
    </w:p>
    <w:p w:rsidR="00EC3291" w:rsidRDefault="00600958">
      <w:r>
        <w:t>Prompt 3:</w:t>
      </w:r>
    </w:p>
    <w:p w:rsidR="00EC3291" w:rsidRDefault="00600958">
      <w:r>
        <w:rPr>
          <w:rFonts w:ascii="Courier New" w:hAnsi="Courier New"/>
          <w:sz w:val="20"/>
        </w:rPr>
        <w:t>Kullanıcının yaş, cinsiyet, kronik hastalıklar ve ilaç bilgilerini kullanarak tahlil sonuçlarını yorumla.</w:t>
      </w:r>
      <w:r>
        <w:rPr>
          <w:rFonts w:ascii="Courier New" w:hAnsi="Courier New"/>
          <w:sz w:val="20"/>
        </w:rPr>
        <w:br/>
        <w:t>Hangi değerlerin normalin dışında olduğunu, bunun vücutta yaratabileceği etkileri ve olası riskleri açıkla.</w:t>
      </w:r>
      <w:r>
        <w:rPr>
          <w:rFonts w:ascii="Courier New" w:hAnsi="Courier New"/>
          <w:sz w:val="20"/>
        </w:rPr>
        <w:br/>
        <w:t>Kullanıcı için günlük yaşamda uygulayabileceği 3 sağlıklı alışkanlık öner.</w:t>
      </w:r>
      <w:r>
        <w:rPr>
          <w:rFonts w:ascii="Courier New" w:hAnsi="Courier New"/>
          <w:sz w:val="20"/>
        </w:rPr>
        <w:br/>
        <w:t>Yorumları yalın, anlaşılır ve olumlu yap.</w:t>
      </w:r>
    </w:p>
    <w:p w:rsidR="00EC3291" w:rsidRDefault="00AC4A92">
      <w:pPr>
        <w:pStyle w:val="Balk1"/>
      </w:pPr>
      <w:r>
        <w:lastRenderedPageBreak/>
        <w:t>6</w:t>
      </w:r>
      <w:r w:rsidR="00600958">
        <w:t>. Randevu ve İlaç Hatırlatma Promptları</w:t>
      </w:r>
    </w:p>
    <w:p w:rsidR="00EC3291" w:rsidRDefault="00AC4A92">
      <w:pPr>
        <w:pStyle w:val="Balk2"/>
      </w:pPr>
      <w:r>
        <w:t>6</w:t>
      </w:r>
      <w:r w:rsidR="00600958">
        <w:t xml:space="preserve">.1 Ana Prompt </w:t>
      </w:r>
      <w:proofErr w:type="spellStart"/>
      <w:r w:rsidR="00600958">
        <w:t>Örneği</w:t>
      </w:r>
      <w:proofErr w:type="spellEnd"/>
    </w:p>
    <w:p w:rsidR="00EC3291" w:rsidRDefault="00600958">
      <w:r>
        <w:rPr>
          <w:rFonts w:ascii="Courier New" w:hAnsi="Courier New"/>
          <w:sz w:val="20"/>
        </w:rPr>
        <w:t>{isim} Hanım, saat 21:00'de Metformin ilacınızı almanız gerekiyor.</w:t>
      </w:r>
      <w:r>
        <w:rPr>
          <w:rFonts w:ascii="Courier New" w:hAnsi="Courier New"/>
          <w:sz w:val="20"/>
        </w:rPr>
        <w:br/>
        <w:t>Doktorunuz ilacı aç karnına almanızı önerdi.</w:t>
      </w:r>
      <w:r>
        <w:rPr>
          <w:rFonts w:ascii="Courier New" w:hAnsi="Courier New"/>
          <w:sz w:val="20"/>
        </w:rPr>
        <w:br/>
        <w:t>Lütfen bunu nazik ve kısa bir mesajla hatırlat.</w:t>
      </w:r>
    </w:p>
    <w:p w:rsidR="00EC3291" w:rsidRDefault="00AC4A92">
      <w:pPr>
        <w:pStyle w:val="Balk2"/>
      </w:pPr>
      <w:r>
        <w:t>6</w:t>
      </w:r>
      <w:r w:rsidR="00600958">
        <w:t xml:space="preserve">.2 </w:t>
      </w:r>
      <w:proofErr w:type="spellStart"/>
      <w:r w:rsidR="00600958">
        <w:t>Ekstra</w:t>
      </w:r>
      <w:proofErr w:type="spellEnd"/>
      <w:r w:rsidR="00600958">
        <w:t xml:space="preserve"> </w:t>
      </w:r>
      <w:proofErr w:type="spellStart"/>
      <w:r w:rsidR="00600958">
        <w:t>Hatırlatma</w:t>
      </w:r>
      <w:proofErr w:type="spellEnd"/>
      <w:r w:rsidR="00600958">
        <w:t xml:space="preserve"> </w:t>
      </w:r>
      <w:proofErr w:type="spellStart"/>
      <w:r w:rsidR="00600958">
        <w:t>Promptları</w:t>
      </w:r>
      <w:proofErr w:type="spellEnd"/>
    </w:p>
    <w:p w:rsidR="00EC3291" w:rsidRDefault="00600958">
      <w:r>
        <w:t>Prompt 1:</w:t>
      </w:r>
    </w:p>
    <w:p w:rsidR="00EC3291" w:rsidRDefault="00600958">
      <w:r>
        <w:rPr>
          <w:rFonts w:ascii="Courier New" w:hAnsi="Courier New"/>
          <w:sz w:val="20"/>
        </w:rPr>
        <w:t>Sayın {isim}, 20.07.2025 saat 14:30'da doktor randevunuz bulunmaktadır.</w:t>
      </w:r>
      <w:r>
        <w:rPr>
          <w:rFonts w:ascii="Courier New" w:hAnsi="Courier New"/>
          <w:sz w:val="20"/>
        </w:rPr>
        <w:br/>
        <w:t>Lütfen zamanında gidip, tahlil sonuçlarınızı yanınızda bulundurmayı unutmayınız.</w:t>
      </w:r>
      <w:r>
        <w:rPr>
          <w:rFonts w:ascii="Courier New" w:hAnsi="Courier New"/>
          <w:sz w:val="20"/>
        </w:rPr>
        <w:br/>
        <w:t>Nazik ve bilgilendirici bir mesaj oluştur.</w:t>
      </w:r>
    </w:p>
    <w:p w:rsidR="00EC3291" w:rsidRDefault="00600958">
      <w:r>
        <w:t>Prompt 2:</w:t>
      </w:r>
    </w:p>
    <w:p w:rsidR="00EC3291" w:rsidRDefault="00600958">
      <w:r>
        <w:rPr>
          <w:rFonts w:ascii="Courier New" w:hAnsi="Courier New"/>
          <w:sz w:val="20"/>
        </w:rPr>
        <w:t>{isim} Hanım, saat 08:00'de Amlodipin ilacınızı almanız gerekmektedir.</w:t>
      </w:r>
      <w:r>
        <w:rPr>
          <w:rFonts w:ascii="Courier New" w:hAnsi="Courier New"/>
          <w:sz w:val="20"/>
        </w:rPr>
        <w:br/>
        <w:t>İlacınızı yemekle birlikte almanız öneriliyor.</w:t>
      </w:r>
      <w:r>
        <w:rPr>
          <w:rFonts w:ascii="Courier New" w:hAnsi="Courier New"/>
          <w:sz w:val="20"/>
        </w:rPr>
        <w:br/>
        <w:t>Kibar ve açık bir şekilde hatırlatma mesajı oluştur.</w:t>
      </w:r>
    </w:p>
    <w:p w:rsidR="00EC3291" w:rsidRDefault="00600958">
      <w:r>
        <w:t>Prompt 3:</w:t>
      </w:r>
    </w:p>
    <w:p w:rsidR="00EC3291" w:rsidRDefault="00600958">
      <w:r>
        <w:rPr>
          <w:rFonts w:ascii="Courier New" w:hAnsi="Courier New"/>
          <w:sz w:val="20"/>
        </w:rPr>
        <w:t>Sevgili {isim}, yaklaşan doktor randevunuz 25.07.2025 tarihinde saat 10:00'da.</w:t>
      </w:r>
      <w:r>
        <w:rPr>
          <w:rFonts w:ascii="Courier New" w:hAnsi="Courier New"/>
          <w:sz w:val="20"/>
        </w:rPr>
        <w:br/>
        <w:t>Lütfen randevunuza zamanında gitmeyi ve ilaçlarınızı yanınıza almayı unutmayınız.</w:t>
      </w:r>
      <w:r>
        <w:rPr>
          <w:rFonts w:ascii="Courier New" w:hAnsi="Courier New"/>
          <w:sz w:val="20"/>
        </w:rPr>
        <w:br/>
        <w:t>Pozitif ve teşvik edici bir mesaj yazınız.</w:t>
      </w:r>
    </w:p>
    <w:p w:rsidR="00EC3291" w:rsidRDefault="00EC3291">
      <w:bookmarkStart w:id="0" w:name="_GoBack"/>
      <w:bookmarkEnd w:id="0"/>
    </w:p>
    <w:sectPr w:rsidR="00EC3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958"/>
    <w:rsid w:val="00AA1D8D"/>
    <w:rsid w:val="00AC4A92"/>
    <w:rsid w:val="00B47730"/>
    <w:rsid w:val="00CB0664"/>
    <w:rsid w:val="00EC3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AE13AF"/>
  <w14:defaultImageDpi w14:val="300"/>
  <w15:docId w15:val="{7345007B-0194-495C-8A36-54C8EC60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EEA42A-E155-46D7-BC8C-5F370566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2025-07-20T14:42:00Z</dcterms:modified>
  <cp:category/>
</cp:coreProperties>
</file>